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 w:before="240" w:line="480" w:lineRule="auto"/>
      </w:pPr>
      <w:r>
        <w:rPr>
          <w:rFonts w:ascii="Arial" w:hAnsi="Arial"/>
          <w:b/>
          <w:color w:val="000000"/>
          <w:sz w:val="40"/>
          <w:u w:val="single"/>
        </w:rPr>
        <w:t>Meeting Summary - 2024-07-21</w:t>
      </w:r>
    </w:p>
    <w:p>
      <w:pPr>
        <w:spacing w:after="120" w:line="240" w:lineRule="auto"/>
      </w:pPr>
      <w:r>
        <w:t>Meeting Lead: N/A</w:t>
      </w:r>
    </w:p>
    <w:p>
      <w:pPr>
        <w:spacing w:after="120" w:line="240" w:lineRule="auto"/>
      </w:pPr>
    </w:p>
    <w:p>
      <w:pPr>
        <w:spacing w:after="120" w:line="240" w:lineRule="auto"/>
      </w:pPr>
      <w:r>
        <w:t>TeamName</w:t>
      </w:r>
    </w:p>
    <w:p>
      <w:pPr>
        <w:spacing w:after="120" w:line="240" w:lineRule="auto"/>
      </w:pPr>
    </w:p>
    <w:p>
      <w:pPr>
        <w:spacing w:after="120" w:line="240" w:lineRule="auto"/>
      </w:pPr>
      <w:r>
        <w:t>Key Discussion Points:</w:t>
      </w:r>
    </w:p>
    <w:p>
      <w:pPr>
        <w:spacing w:after="120" w:line="240" w:lineRule="auto"/>
      </w:pPr>
      <w:r>
        <w:t>- Rahul's participation in America was discussed.</w:t>
      </w:r>
    </w:p>
    <w:p>
      <w:pPr>
        <w:spacing w:after="120" w:line="240" w:lineRule="auto"/>
      </w:pPr>
    </w:p>
    <w:p>
      <w:pPr>
        <w:spacing w:after="120" w:line="240" w:lineRule="auto"/>
      </w:pPr>
      <w:r>
        <w:t>Action Items:</w:t>
      </w:r>
    </w:p>
    <w:p>
      <w:pPr>
        <w:spacing w:after="120" w:line="240" w:lineRule="auto"/>
      </w:pPr>
      <w:r>
        <w:t>- Rahul to confirm his participation in America.</w:t>
      </w:r>
    </w:p>
    <w:p>
      <w:pPr>
        <w:spacing w:after="120" w:line="240" w:lineRule="auto"/>
      </w:pPr>
    </w:p>
    <w:p>
      <w:pPr>
        <w:spacing w:after="120" w:line="240" w:lineRule="auto"/>
      </w:pPr>
      <w:r>
        <w:t>Decisions Made:</w:t>
      </w:r>
    </w:p>
    <w:p>
      <w:pPr>
        <w:spacing w:after="120" w:line="240" w:lineRule="auto"/>
      </w:pPr>
      <w:r>
        <w:t>- Rahul will participate in America.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